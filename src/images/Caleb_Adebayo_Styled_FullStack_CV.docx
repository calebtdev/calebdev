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19487" w14:textId="77777777" w:rsidR="00B013FB" w:rsidRDefault="00000000">
      <w:pPr>
        <w:jc w:val="center"/>
      </w:pPr>
      <w:r>
        <w:rPr>
          <w:rFonts w:ascii="Calibri" w:hAnsi="Calibri"/>
          <w:b/>
          <w:color w:val="000000"/>
          <w:sz w:val="32"/>
        </w:rPr>
        <w:t>Caleb Tolorunleke Adebayo</w:t>
      </w:r>
    </w:p>
    <w:p w14:paraId="604BE552" w14:textId="77777777" w:rsidR="00B013FB" w:rsidRDefault="00000000">
      <w:pPr>
        <w:jc w:val="center"/>
      </w:pPr>
      <w:r>
        <w:t>Full-Stack Web Developer | MERN Stack | Technical Support Engineer</w:t>
      </w:r>
    </w:p>
    <w:p w14:paraId="5AA9524E" w14:textId="77777777" w:rsidR="00B013FB" w:rsidRDefault="00000000">
      <w:pPr>
        <w:jc w:val="center"/>
      </w:pPr>
      <w:r>
        <w:t>Kamloops, BC, Canada | +1 (236) 335-7976 | calebtolorunleke@yahoo.com</w:t>
      </w:r>
    </w:p>
    <w:p w14:paraId="2CC75A2C" w14:textId="767B63ED" w:rsidR="00B013FB" w:rsidRDefault="00CC2905">
      <w:pPr>
        <w:jc w:val="center"/>
      </w:pPr>
      <w:hyperlink r:id="rId6" w:history="1">
        <w:r w:rsidR="00000000" w:rsidRPr="00CC2905">
          <w:rPr>
            <w:rStyle w:val="Hyperlink"/>
          </w:rPr>
          <w:t>GitHub</w:t>
        </w:r>
      </w:hyperlink>
      <w:r w:rsidR="00000000">
        <w:t xml:space="preserve"> | </w:t>
      </w:r>
      <w:hyperlink r:id="rId7" w:history="1">
        <w:r w:rsidR="00000000" w:rsidRPr="00CC2905">
          <w:rPr>
            <w:rStyle w:val="Hyperlink"/>
          </w:rPr>
          <w:t>Portfolio</w:t>
        </w:r>
      </w:hyperlink>
      <w:r w:rsidR="00000000">
        <w:t xml:space="preserve"> | </w:t>
      </w:r>
      <w:hyperlink r:id="rId8" w:history="1">
        <w:r w:rsidR="00000000" w:rsidRPr="00CC2905">
          <w:rPr>
            <w:rStyle w:val="Hyperlink"/>
          </w:rPr>
          <w:t>LinkedIn</w:t>
        </w:r>
      </w:hyperlink>
      <w:r w:rsidR="00000000">
        <w:t xml:space="preserve"> </w:t>
      </w:r>
    </w:p>
    <w:p w14:paraId="76DB09AC" w14:textId="77777777" w:rsidR="00B013FB" w:rsidRDefault="00000000">
      <w:r>
        <w:rPr>
          <w:rFonts w:ascii="Calibri" w:hAnsi="Calibri"/>
          <w:b/>
          <w:color w:val="1F497D"/>
          <w:sz w:val="24"/>
        </w:rPr>
        <w:t>PROFESSIONAL SUMMARY</w:t>
      </w:r>
    </w:p>
    <w:p w14:paraId="4C0EF475" w14:textId="3097C46B" w:rsidR="00B013FB" w:rsidRDefault="00000000">
      <w:r>
        <w:t xml:space="preserve">Versatile Full-Stack Web Developer with strong foundations in the MERN stack, modern web development practices, and automation tools. Backed by over </w:t>
      </w:r>
      <w:r w:rsidR="000A7710">
        <w:t>4</w:t>
      </w:r>
      <w:r>
        <w:t xml:space="preserve"> years of experience, including years in application support and infrastructure, I bring a unique mix of development, troubleshooting, and deployment experience. Passionate about building scalable, user-focused applications and contributing to innovative teams.</w:t>
      </w:r>
    </w:p>
    <w:p w14:paraId="74C518C6" w14:textId="77777777" w:rsidR="00B013FB" w:rsidRDefault="00000000">
      <w:r>
        <w:rPr>
          <w:rFonts w:ascii="Calibri" w:hAnsi="Calibri"/>
          <w:b/>
          <w:color w:val="1F497D"/>
          <w:sz w:val="24"/>
        </w:rPr>
        <w:t>TECHNICAL SKILLS</w:t>
      </w:r>
    </w:p>
    <w:p w14:paraId="48544FD4" w14:textId="77777777" w:rsidR="00B013FB" w:rsidRDefault="00000000">
      <w:r>
        <w:t>Frontend: HTML, CSS, JavaScript, React.js, Next.js, TypeScript, Tailwind CSS, Material UI</w:t>
      </w:r>
    </w:p>
    <w:p w14:paraId="65874112" w14:textId="77777777" w:rsidR="00B013FB" w:rsidRDefault="00000000">
      <w:r>
        <w:t>Backend: Node.js, Express.js, NestJS, C#, Python, Java</w:t>
      </w:r>
    </w:p>
    <w:p w14:paraId="10D82D34" w14:textId="77777777" w:rsidR="00B013FB" w:rsidRDefault="00000000">
      <w:r>
        <w:t>Databases: MongoDB, MySQL, PostgreSQL, Oracle, Azure SQL, Supabase</w:t>
      </w:r>
    </w:p>
    <w:p w14:paraId="504AD950" w14:textId="77777777" w:rsidR="00B013FB" w:rsidRDefault="00000000">
      <w:r>
        <w:t>Tools &amp; APIs: REST APIs, Postman, Swagger, Prisma, TOAD</w:t>
      </w:r>
    </w:p>
    <w:p w14:paraId="627FBF75" w14:textId="77777777" w:rsidR="00B013FB" w:rsidRDefault="00000000">
      <w:r>
        <w:t>Infrastructure &amp; Cloud: Windows, Linux, Azure, GitHub</w:t>
      </w:r>
    </w:p>
    <w:p w14:paraId="59E0CCD6" w14:textId="77777777" w:rsidR="00B013FB" w:rsidRDefault="00000000">
      <w:r>
        <w:t>Systems &amp; Platforms: Active Directory, Microsoft 365, Dynamics 365</w:t>
      </w:r>
    </w:p>
    <w:p w14:paraId="201F05B6" w14:textId="77777777" w:rsidR="00B013FB" w:rsidRDefault="00000000">
      <w:r>
        <w:t>Productivity: VS Code, Git/GitHub, Slack, Teams, Zoom</w:t>
      </w:r>
    </w:p>
    <w:p w14:paraId="612AD408" w14:textId="77777777" w:rsidR="00B013FB" w:rsidRDefault="00000000">
      <w:r>
        <w:rPr>
          <w:rFonts w:ascii="Calibri" w:hAnsi="Calibri"/>
          <w:b/>
          <w:color w:val="1F497D"/>
          <w:sz w:val="24"/>
        </w:rPr>
        <w:t>PROJECTS</w:t>
      </w:r>
    </w:p>
    <w:p w14:paraId="43152A98" w14:textId="77777777" w:rsidR="00B013FB" w:rsidRPr="00250BFB" w:rsidRDefault="00000000">
      <w:pPr>
        <w:pStyle w:val="ListBullet"/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</w:pPr>
      <w:proofErr w:type="spellStart"/>
      <w:r w:rsidRPr="00250BFB"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  <w:t>Brandwave</w:t>
      </w:r>
      <w:proofErr w:type="spellEnd"/>
      <w:r w:rsidRPr="00250BFB"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  <w:t xml:space="preserve"> – Full-Stack Engineer</w:t>
      </w:r>
    </w:p>
    <w:p w14:paraId="1E0FF472" w14:textId="77777777" w:rsidR="00B013FB" w:rsidRDefault="00000000">
      <w:r>
        <w:t xml:space="preserve">A </w:t>
      </w:r>
      <w:proofErr w:type="gramStart"/>
      <w:r>
        <w:t>platform empowering clients</w:t>
      </w:r>
      <w:proofErr w:type="gramEnd"/>
      <w:r>
        <w:t xml:space="preserve"> to launch their own brand sites.</w:t>
      </w:r>
      <w:r>
        <w:br/>
        <w:t>Tech Stack: React.js, Tailwind CSS, Context API, Node.js, Express, REST API, MongoDB, Git &amp; GitHub</w:t>
      </w:r>
      <w:r>
        <w:br/>
        <w:t>Outcome: Successfully launched the app using Vercel and MongoDB Atlas.</w:t>
      </w:r>
      <w:r>
        <w:br/>
        <w:t>Live: https://the-brandwave.vercel.app | GitHub: https://github.com/calebtolorunleke/Brandwave_App</w:t>
      </w:r>
    </w:p>
    <w:p w14:paraId="65216A1E" w14:textId="77777777" w:rsidR="00B013FB" w:rsidRPr="00250BFB" w:rsidRDefault="00000000">
      <w:pPr>
        <w:pStyle w:val="ListBullet"/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</w:pPr>
      <w:r w:rsidRPr="00250BFB"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  <w:t>Lumina StyleHub – Front-End Developer</w:t>
      </w:r>
    </w:p>
    <w:p w14:paraId="4DF0DD49" w14:textId="77777777" w:rsidR="00B013FB" w:rsidRDefault="00000000">
      <w:r>
        <w:t>Landing page for a boutique clothing business.</w:t>
      </w:r>
      <w:r>
        <w:br/>
        <w:t>Tech Stack: React.js, Responsive design, Git/GitHub, Tailwind CSS</w:t>
      </w:r>
      <w:r>
        <w:br/>
        <w:t xml:space="preserve">Outcome: Delivered a clean, responsive landing page that effectively showcases the </w:t>
      </w:r>
      <w:r>
        <w:lastRenderedPageBreak/>
        <w:t>boutique’s brand.</w:t>
      </w:r>
      <w:r>
        <w:br/>
        <w:t>Live: https://lumina-style-hub.vercel.app | GitHub: https://github.com/calebtolorunleke/LuminaStyleHub</w:t>
      </w:r>
    </w:p>
    <w:p w14:paraId="2C6611F0" w14:textId="77777777" w:rsidR="00B013FB" w:rsidRPr="00250BFB" w:rsidRDefault="00000000">
      <w:pPr>
        <w:pStyle w:val="ListBullet"/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</w:pPr>
      <w:r w:rsidRPr="00250BFB"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  <w:t>Tasman – Full-Stack Developer</w:t>
      </w:r>
    </w:p>
    <w:p w14:paraId="62CAE48D" w14:textId="77777777" w:rsidR="00B013FB" w:rsidRDefault="00000000">
      <w:r>
        <w:t>A productivity app for tracking and managing daily activities.</w:t>
      </w:r>
      <w:r>
        <w:br/>
        <w:t>Tech Stack: React.js, Express, Node.js, MongoDB, JWT, Redux, Git/GitHub</w:t>
      </w:r>
      <w:r>
        <w:br/>
        <w:t>Outcome: Improved a CEO’s productivity by enabling daily task tracking.</w:t>
      </w:r>
      <w:r>
        <w:br/>
        <w:t>Live: https://tasman-app.vercel.app | GitHub: https://github.com/calebtolorunleke/tasmanApp</w:t>
      </w:r>
    </w:p>
    <w:p w14:paraId="1CAED030" w14:textId="77777777" w:rsidR="00B013FB" w:rsidRPr="00250BFB" w:rsidRDefault="00000000">
      <w:pPr>
        <w:pStyle w:val="ListBullet"/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</w:pPr>
      <w:r w:rsidRPr="00250BFB"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  <w:t>The Piggy – Full-Stack Developer</w:t>
      </w:r>
    </w:p>
    <w:p w14:paraId="7975888B" w14:textId="77777777" w:rsidR="00B013FB" w:rsidRDefault="00000000">
      <w:r>
        <w:t>A fintech platform to help users automate and manage their savings.</w:t>
      </w:r>
      <w:r>
        <w:br/>
        <w:t>Tech Stack: React.js, Express, Node.js, MongoDB, JWT, Redux, Git/GitHub</w:t>
      </w:r>
      <w:r>
        <w:br/>
        <w:t>Outcome: Enabled users to automate savings and track progress with dynamic dashboards.</w:t>
      </w:r>
      <w:r>
        <w:br/>
        <w:t>Live: https://the-piggy.vercel.app | GitHub: https://github.com/calebtolorunleke/the_Piggy</w:t>
      </w:r>
    </w:p>
    <w:p w14:paraId="2D0424CC" w14:textId="77777777" w:rsidR="00B013FB" w:rsidRDefault="00000000" w:rsidP="007C717A">
      <w:pPr>
        <w:spacing w:before="240"/>
      </w:pPr>
      <w:r>
        <w:rPr>
          <w:rFonts w:ascii="Calibri" w:hAnsi="Calibri"/>
          <w:b/>
          <w:color w:val="1F497D"/>
          <w:sz w:val="24"/>
        </w:rPr>
        <w:t>PROFESSIONAL EXPERIENCE</w:t>
      </w:r>
    </w:p>
    <w:p w14:paraId="010EBAA3" w14:textId="77777777" w:rsidR="007C717A" w:rsidRDefault="00000000" w:rsidP="007C717A">
      <w:pPr>
        <w:pStyle w:val="ListBullet"/>
        <w:numPr>
          <w:ilvl w:val="0"/>
          <w:numId w:val="0"/>
        </w:numPr>
        <w:ind w:left="360" w:hanging="360"/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</w:pPr>
      <w:r w:rsidRPr="007C717A"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  <w:t xml:space="preserve">Software Engineer / Application Support Engineer – GTBank, Lagos </w:t>
      </w:r>
    </w:p>
    <w:p w14:paraId="130479F5" w14:textId="1C274942" w:rsidR="00B013FB" w:rsidRPr="007C717A" w:rsidRDefault="00000000" w:rsidP="007C717A">
      <w:pPr>
        <w:pStyle w:val="ListBullet"/>
        <w:numPr>
          <w:ilvl w:val="0"/>
          <w:numId w:val="0"/>
        </w:numPr>
        <w:ind w:left="360" w:hanging="360"/>
      </w:pPr>
      <w:r w:rsidRPr="007C717A">
        <w:t>Oct 2022 – June 2025</w:t>
      </w:r>
    </w:p>
    <w:p w14:paraId="1D2B5B59" w14:textId="77777777" w:rsidR="007C717A" w:rsidRDefault="00000000" w:rsidP="007C717A">
      <w:pPr>
        <w:pStyle w:val="ListBullet"/>
        <w:numPr>
          <w:ilvl w:val="0"/>
          <w:numId w:val="14"/>
        </w:numPr>
      </w:pPr>
      <w:r>
        <w:rPr>
          <w:rFonts w:ascii="Calibri" w:hAnsi="Calibri"/>
          <w:color w:val="000000"/>
        </w:rPr>
        <w:t>Built and troubleshot React-based frontend components for internet banking.</w:t>
      </w:r>
    </w:p>
    <w:p w14:paraId="7A6B3801" w14:textId="77777777" w:rsidR="007C717A" w:rsidRDefault="00000000" w:rsidP="007C717A">
      <w:pPr>
        <w:pStyle w:val="ListBullet"/>
        <w:numPr>
          <w:ilvl w:val="0"/>
          <w:numId w:val="14"/>
        </w:numPr>
      </w:pPr>
      <w:r w:rsidRPr="007C717A">
        <w:rPr>
          <w:rFonts w:ascii="Calibri" w:hAnsi="Calibri"/>
          <w:color w:val="000000"/>
        </w:rPr>
        <w:t>Developed internal automation tools using Python, JavaScript, and VBScript.</w:t>
      </w:r>
    </w:p>
    <w:p w14:paraId="4E4C366B" w14:textId="77777777" w:rsidR="007C717A" w:rsidRDefault="00000000" w:rsidP="007C717A">
      <w:pPr>
        <w:pStyle w:val="ListBullet"/>
        <w:numPr>
          <w:ilvl w:val="0"/>
          <w:numId w:val="14"/>
        </w:numPr>
      </w:pPr>
      <w:r w:rsidRPr="007C717A">
        <w:rPr>
          <w:rFonts w:ascii="Calibri" w:hAnsi="Calibri"/>
          <w:color w:val="000000"/>
        </w:rPr>
        <w:t>Collaborated with DevOps on deployments and backend infrastructure.</w:t>
      </w:r>
    </w:p>
    <w:p w14:paraId="24183B91" w14:textId="4F24B54D" w:rsidR="00B013FB" w:rsidRDefault="00000000" w:rsidP="007C717A">
      <w:pPr>
        <w:pStyle w:val="ListBullet"/>
        <w:numPr>
          <w:ilvl w:val="0"/>
          <w:numId w:val="14"/>
        </w:numPr>
      </w:pPr>
      <w:r w:rsidRPr="007C717A">
        <w:rPr>
          <w:rFonts w:ascii="Calibri" w:hAnsi="Calibri"/>
          <w:color w:val="000000"/>
        </w:rPr>
        <w:t>Provided Tier-2/3 support for APIs, web apps, and microservices.</w:t>
      </w:r>
    </w:p>
    <w:p w14:paraId="2D66D187" w14:textId="77777777" w:rsidR="007C717A" w:rsidRDefault="00000000" w:rsidP="007C717A">
      <w:pPr>
        <w:pStyle w:val="ListBullet"/>
        <w:numPr>
          <w:ilvl w:val="0"/>
          <w:numId w:val="0"/>
        </w:numPr>
        <w:ind w:left="360" w:hanging="360"/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</w:pPr>
      <w:r w:rsidRPr="007C717A"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  <w:t>Frontend Instructor – Swit, Australia (Remote</w:t>
      </w:r>
      <w:r w:rsidR="007C717A"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  <w:t>)</w:t>
      </w:r>
    </w:p>
    <w:p w14:paraId="50B1F474" w14:textId="7D57E4F1" w:rsidR="00B013FB" w:rsidRPr="007C717A" w:rsidRDefault="00000000" w:rsidP="007C717A">
      <w:pPr>
        <w:pStyle w:val="ListBullet"/>
        <w:numPr>
          <w:ilvl w:val="0"/>
          <w:numId w:val="0"/>
        </w:numPr>
        <w:ind w:left="360" w:hanging="360"/>
      </w:pPr>
      <w:r w:rsidRPr="007C717A">
        <w:t>Feb 2023 – June 2023</w:t>
      </w:r>
    </w:p>
    <w:p w14:paraId="55FBEA9E" w14:textId="0309863F" w:rsidR="00B013FB" w:rsidRPr="007C717A" w:rsidRDefault="004264CA" w:rsidP="007C717A">
      <w:pPr>
        <w:pStyle w:val="ListBullet"/>
        <w:numPr>
          <w:ilvl w:val="0"/>
          <w:numId w:val="14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</w:t>
      </w:r>
      <w:r w:rsidR="00000000">
        <w:rPr>
          <w:rFonts w:ascii="Calibri" w:hAnsi="Calibri"/>
          <w:color w:val="000000"/>
        </w:rPr>
        <w:t>aught HTML, CSS, JavaScript, React.js, and Node.js in virtual bootcamps.</w:t>
      </w:r>
    </w:p>
    <w:p w14:paraId="3C649F7E" w14:textId="200B69C8" w:rsidR="00B013FB" w:rsidRPr="007C717A" w:rsidRDefault="00000000" w:rsidP="007C717A">
      <w:pPr>
        <w:pStyle w:val="ListBullet"/>
        <w:numPr>
          <w:ilvl w:val="0"/>
          <w:numId w:val="14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Mentored students and integrated frontend with automation tools (UiPath, Power Platform).</w:t>
      </w:r>
    </w:p>
    <w:p w14:paraId="629D395C" w14:textId="77777777" w:rsidR="007C717A" w:rsidRPr="007C717A" w:rsidRDefault="00000000" w:rsidP="007C717A">
      <w:pPr>
        <w:pStyle w:val="ListBullet"/>
        <w:numPr>
          <w:ilvl w:val="0"/>
          <w:numId w:val="0"/>
        </w:numPr>
        <w:ind w:left="360" w:hanging="360"/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</w:pPr>
      <w:r w:rsidRPr="007C717A"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  <w:t xml:space="preserve">Solution Engineer – dipoleDIAMOND Ltd., Lagos </w:t>
      </w:r>
    </w:p>
    <w:p w14:paraId="7B47746B" w14:textId="44AE6479" w:rsidR="00B013FB" w:rsidRDefault="00000000" w:rsidP="007C717A">
      <w:pPr>
        <w:pStyle w:val="ListBullet"/>
        <w:numPr>
          <w:ilvl w:val="0"/>
          <w:numId w:val="0"/>
        </w:numPr>
        <w:ind w:left="360" w:hanging="360"/>
      </w:pPr>
      <w:r w:rsidRPr="007C717A">
        <w:t>Apr 2022 – Oct 2022</w:t>
      </w:r>
    </w:p>
    <w:p w14:paraId="7F4A304B" w14:textId="3CAE8A5A" w:rsidR="00B013FB" w:rsidRDefault="00000000" w:rsidP="004264CA">
      <w:pPr>
        <w:pStyle w:val="ListBullet"/>
        <w:numPr>
          <w:ilvl w:val="0"/>
          <w:numId w:val="0"/>
        </w:numPr>
        <w:ind w:left="360"/>
      </w:pPr>
      <w:r>
        <w:rPr>
          <w:rFonts w:ascii="Calibri" w:hAnsi="Calibri"/>
          <w:color w:val="000000"/>
        </w:rPr>
        <w:t>Built automation workflows using HTML, JS, and REST APIs.</w:t>
      </w:r>
    </w:p>
    <w:p w14:paraId="5C2B9E29" w14:textId="50499522" w:rsidR="00B013FB" w:rsidRDefault="00000000" w:rsidP="004264CA">
      <w:pPr>
        <w:pStyle w:val="ListBullet"/>
        <w:numPr>
          <w:ilvl w:val="0"/>
          <w:numId w:val="0"/>
        </w:numPr>
        <w:ind w:left="360"/>
      </w:pPr>
      <w:r>
        <w:rPr>
          <w:rFonts w:ascii="Calibri" w:hAnsi="Calibri"/>
          <w:color w:val="000000"/>
        </w:rPr>
        <w:t>Developed backend solutions with UiPath and Microsoft Power Platform.</w:t>
      </w:r>
    </w:p>
    <w:p w14:paraId="105F80E9" w14:textId="25F52650" w:rsidR="00B013FB" w:rsidRDefault="00000000" w:rsidP="004264CA">
      <w:pPr>
        <w:pStyle w:val="ListBullet"/>
        <w:numPr>
          <w:ilvl w:val="0"/>
          <w:numId w:val="0"/>
        </w:numPr>
        <w:ind w:left="360"/>
      </w:pPr>
      <w:r>
        <w:rPr>
          <w:rFonts w:ascii="Calibri" w:hAnsi="Calibri"/>
          <w:color w:val="000000"/>
        </w:rPr>
        <w:t>Enhanced team collaboration using SharePoint-based tools.</w:t>
      </w:r>
    </w:p>
    <w:p w14:paraId="3AE12158" w14:textId="77777777" w:rsidR="00B013FB" w:rsidRDefault="00000000">
      <w:r>
        <w:rPr>
          <w:rFonts w:ascii="Calibri" w:hAnsi="Calibri"/>
          <w:b/>
          <w:color w:val="1F497D"/>
          <w:sz w:val="24"/>
        </w:rPr>
        <w:t>EDUCATION</w:t>
      </w:r>
    </w:p>
    <w:p w14:paraId="69C8F75F" w14:textId="77777777" w:rsidR="00B013FB" w:rsidRDefault="00000000">
      <w:r>
        <w:t>Postgraduate Diploma, Computer Science – Obafemi Awolowo University (2022–2025)</w:t>
      </w:r>
    </w:p>
    <w:p w14:paraId="5DC6DF83" w14:textId="2E6A1FFB" w:rsidR="00B013FB" w:rsidRDefault="00000000">
      <w:r>
        <w:t>B.Sc., Biotechnology – Ekiti State University (2014–201</w:t>
      </w:r>
      <w:r w:rsidR="005967E1">
        <w:t>9</w:t>
      </w:r>
      <w:r>
        <w:t>)</w:t>
      </w:r>
    </w:p>
    <w:p w14:paraId="317982ED" w14:textId="1CB72901" w:rsidR="00B013FB" w:rsidRDefault="00000000">
      <w:r>
        <w:t xml:space="preserve">Diploma </w:t>
      </w:r>
      <w:proofErr w:type="gramStart"/>
      <w:r>
        <w:t xml:space="preserve">Certificate </w:t>
      </w:r>
      <w:r w:rsidR="007C717A">
        <w:t xml:space="preserve"> (</w:t>
      </w:r>
      <w:proofErr w:type="gramEnd"/>
      <w:r w:rsidR="007C717A">
        <w:t xml:space="preserve">Computer Science and Engineering) </w:t>
      </w:r>
      <w:r>
        <w:t>– OAU CDL (2014–2018)</w:t>
      </w:r>
    </w:p>
    <w:p w14:paraId="475405A9" w14:textId="77777777" w:rsidR="004264CA" w:rsidRDefault="004264CA"/>
    <w:p w14:paraId="1DA08BE0" w14:textId="77777777" w:rsidR="00B013FB" w:rsidRDefault="00000000">
      <w:r>
        <w:rPr>
          <w:rFonts w:ascii="Calibri" w:hAnsi="Calibri"/>
          <w:b/>
          <w:color w:val="1F497D"/>
          <w:sz w:val="24"/>
        </w:rPr>
        <w:t>CERTIFICATIONS</w:t>
      </w:r>
    </w:p>
    <w:p w14:paraId="3322D8AF" w14:textId="77777777" w:rsidR="00B013FB" w:rsidRDefault="00000000">
      <w:r>
        <w:t>Full-Stack Developer – Tech Studio Academy (Dec 2024 – July 2025)</w:t>
      </w:r>
    </w:p>
    <w:p w14:paraId="5ADF6FEA" w14:textId="77777777" w:rsidR="00B013FB" w:rsidRDefault="00000000">
      <w:r>
        <w:t>IBM Certified – System IT Admin &amp; Support (2024)</w:t>
      </w:r>
    </w:p>
    <w:p w14:paraId="48D542A4" w14:textId="77777777" w:rsidR="00B013FB" w:rsidRDefault="00000000">
      <w:r>
        <w:t>Microsoft Certified: Azure Data &amp; Fundamentals (2022–2023)</w:t>
      </w:r>
    </w:p>
    <w:p w14:paraId="386A773A" w14:textId="77777777" w:rsidR="00B013FB" w:rsidRDefault="00000000">
      <w:r>
        <w:t>UiPath RPA Developer – Advanced &amp; Foundation (2021–2022)</w:t>
      </w:r>
    </w:p>
    <w:p w14:paraId="676CCA41" w14:textId="77777777" w:rsidR="00B013FB" w:rsidRDefault="00000000">
      <w:r>
        <w:t>Google IT Support Professional (2021–2022)</w:t>
      </w:r>
    </w:p>
    <w:p w14:paraId="539805D1" w14:textId="77777777" w:rsidR="00B013FB" w:rsidRDefault="00000000">
      <w:r>
        <w:t>AWS CloudWatch Fundamentals (2021–2022)</w:t>
      </w:r>
    </w:p>
    <w:p w14:paraId="3B72B626" w14:textId="1B85FC7B" w:rsidR="005230B2" w:rsidRDefault="005230B2" w:rsidP="005230B2">
      <w:r>
        <w:t xml:space="preserve">Spring Boot, API Designer, cPanel Fundamentals, SQL, Windows/Linux Admin </w:t>
      </w:r>
      <w:r w:rsidR="00F278A8">
        <w:t>(</w:t>
      </w:r>
      <w:r>
        <w:t>Various years</w:t>
      </w:r>
      <w:r w:rsidR="00F278A8">
        <w:t>)</w:t>
      </w:r>
    </w:p>
    <w:p w14:paraId="3AC2AFDD" w14:textId="77777777" w:rsidR="005230B2" w:rsidRDefault="005230B2" w:rsidP="005230B2">
      <w:pPr>
        <w:pStyle w:val="Heading1"/>
        <w:spacing w:after="80"/>
      </w:pPr>
      <w:r>
        <w:t>References</w:t>
      </w:r>
    </w:p>
    <w:p w14:paraId="59E185E1" w14:textId="77777777" w:rsidR="005230B2" w:rsidRDefault="005230B2" w:rsidP="005230B2">
      <w:r>
        <w:t>Available upon request.</w:t>
      </w:r>
    </w:p>
    <w:p w14:paraId="0E8FBDD8" w14:textId="77777777" w:rsidR="005230B2" w:rsidRDefault="005230B2"/>
    <w:sectPr w:rsidR="005230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B50978"/>
    <w:multiLevelType w:val="hybridMultilevel"/>
    <w:tmpl w:val="E27C3C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E50C9D"/>
    <w:multiLevelType w:val="hybridMultilevel"/>
    <w:tmpl w:val="1B8A0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503252">
    <w:abstractNumId w:val="8"/>
  </w:num>
  <w:num w:numId="2" w16cid:durableId="1889534326">
    <w:abstractNumId w:val="6"/>
  </w:num>
  <w:num w:numId="3" w16cid:durableId="814377478">
    <w:abstractNumId w:val="5"/>
  </w:num>
  <w:num w:numId="4" w16cid:durableId="126630906">
    <w:abstractNumId w:val="4"/>
  </w:num>
  <w:num w:numId="5" w16cid:durableId="1318337814">
    <w:abstractNumId w:val="7"/>
  </w:num>
  <w:num w:numId="6" w16cid:durableId="617224346">
    <w:abstractNumId w:val="3"/>
  </w:num>
  <w:num w:numId="7" w16cid:durableId="1788546278">
    <w:abstractNumId w:val="2"/>
  </w:num>
  <w:num w:numId="8" w16cid:durableId="386299737">
    <w:abstractNumId w:val="1"/>
  </w:num>
  <w:num w:numId="9" w16cid:durableId="160199291">
    <w:abstractNumId w:val="0"/>
  </w:num>
  <w:num w:numId="10" w16cid:durableId="1265989960">
    <w:abstractNumId w:val="8"/>
  </w:num>
  <w:num w:numId="11" w16cid:durableId="666131027">
    <w:abstractNumId w:val="8"/>
  </w:num>
  <w:num w:numId="12" w16cid:durableId="1384983252">
    <w:abstractNumId w:val="8"/>
  </w:num>
  <w:num w:numId="13" w16cid:durableId="407659383">
    <w:abstractNumId w:val="9"/>
  </w:num>
  <w:num w:numId="14" w16cid:durableId="1200044168">
    <w:abstractNumId w:val="10"/>
  </w:num>
  <w:num w:numId="15" w16cid:durableId="153425037">
    <w:abstractNumId w:val="8"/>
  </w:num>
  <w:num w:numId="16" w16cid:durableId="9910580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7710"/>
    <w:rsid w:val="0015074B"/>
    <w:rsid w:val="00250BFB"/>
    <w:rsid w:val="0029639D"/>
    <w:rsid w:val="00326F90"/>
    <w:rsid w:val="004264CA"/>
    <w:rsid w:val="005230B2"/>
    <w:rsid w:val="005967E1"/>
    <w:rsid w:val="006331F3"/>
    <w:rsid w:val="00650F49"/>
    <w:rsid w:val="00797E7C"/>
    <w:rsid w:val="007C717A"/>
    <w:rsid w:val="00AA1D8D"/>
    <w:rsid w:val="00B013FB"/>
    <w:rsid w:val="00B47730"/>
    <w:rsid w:val="00CB0664"/>
    <w:rsid w:val="00CC2905"/>
    <w:rsid w:val="00E76290"/>
    <w:rsid w:val="00F278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EF724A"/>
  <w14:defaultImageDpi w14:val="300"/>
  <w15:docId w15:val="{B851FD4D-04FA-3743-9096-6F8B4E83D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C29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calebtol" TargetMode="External"/><Relationship Id="rId3" Type="http://schemas.openxmlformats.org/officeDocument/2006/relationships/styles" Target="styles.xml"/><Relationship Id="rId7" Type="http://schemas.openxmlformats.org/officeDocument/2006/relationships/hyperlink" Target="calebadebayo.vercel.a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ithub.com/calebtolorunlek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Caleb Adebayo</cp:lastModifiedBy>
  <cp:revision>13</cp:revision>
  <cp:lastPrinted>2025-07-10T02:06:00Z</cp:lastPrinted>
  <dcterms:created xsi:type="dcterms:W3CDTF">2025-07-10T02:06:00Z</dcterms:created>
  <dcterms:modified xsi:type="dcterms:W3CDTF">2025-07-10T02:38:00Z</dcterms:modified>
  <cp:category/>
</cp:coreProperties>
</file>